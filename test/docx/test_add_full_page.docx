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plain paragraph having some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r>
        <w:drawing>
          <wp:inline xmlns:a="http://schemas.openxmlformats.org/drawingml/2006/main" xmlns:pic="http://schemas.openxmlformats.org/drawingml/2006/picture">
            <wp:extent cx="2768600" cy="2933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ample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33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Egg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