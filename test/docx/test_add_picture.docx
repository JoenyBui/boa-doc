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68600" cy="293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